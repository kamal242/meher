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Heading1"/>
        <w:rPr/>
      </w:pPr>
      <w:r>
        <w:rPr/>
        <w:t>Header 1</w:t>
      </w:r>
    </w:p>
    <w:p>
      <w:pPr>
        <w:pStyle w:val="Heading2"/>
        <w:rPr/>
      </w:pPr>
      <w:r>
        <w:rPr/>
        <w:t>Header 2</w:t>
      </w:r>
    </w:p>
    <w:p>
      <w:pPr>
        <w:pStyle w:val="Heading3"/>
        <w:rPr/>
      </w:pPr>
      <w:r>
        <w:rPr/>
        <w:t>Header 3</w:t>
      </w:r>
    </w:p>
    <w:p>
      <w:pPr>
        <w:pStyle w:val="Normal"/>
        <w:rPr/>
      </w:pPr>
      <w:hyperlink r:id="rId2">
        <w:r>
          <w:rPr>
            <w:rStyle w:val="InternetLink"/>
          </w:rPr>
          <w:t>https://codeload.github.com/fogleman/Minecraft/zip/master</w:t>
        </w:r>
      </w:hyperlink>
    </w:p>
    <w:p>
      <w:pPr>
        <w:pStyle w:val="Heading4"/>
        <w:rPr/>
      </w:pPr>
      <w:r>
        <w:rPr/>
        <w:t>Header 4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http://www.google.com/</w:t>
        </w:r>
      </w:hyperlink>
    </w:p>
    <w:p>
      <w:pPr>
        <w:pStyle w:val="Normal"/>
        <w:rPr/>
      </w:pPr>
      <w:r>
        <w:rPr>
          <w:rStyle w:val="InternetLink"/>
        </w:rPr>
        <w:t>https://www.google.co.in/url?sa=t&amp;rct=j&amp;q=&amp;esrc=s&amp;source=web&amp;cd=&amp;cad=rja&amp;uact=8&amp;ved=2ahUKEwjX4OTL4uLwAhWBumMGHZWvDX8QFjALegQIEhAD&amp;url=https%3A%2F%2Ffiles.covid19treatmentguidelines.nih.gov%2Fguidelines%2Fcovid19treatmentguidelines.pdf&amp;usg=AOvVaw0SeAqmUv8HLZ8VfVODWPC9</w:t>
      </w:r>
    </w:p>
    <w:p>
      <w:pPr>
        <w:pStyle w:val="Normal"/>
        <w:rPr/>
      </w:pPr>
      <w:r>
        <w:rPr>
          <w:rStyle w:val="InternetLink"/>
        </w:rPr>
        <w:t>http://i3.ytimg.com/vi/J---aiyznGQ/mqdefault.jpg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load.github.com/fogleman/Minecraft/zip/master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1</Pages>
  <Words>13</Words>
  <Characters>422</Characters>
  <CharactersWithSpaces>426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en-IN</dc:language>
  <cp:lastModifiedBy/>
  <dcterms:modified xsi:type="dcterms:W3CDTF">2021-05-24T22:45:32Z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